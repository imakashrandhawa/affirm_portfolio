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Akashdeep Singh – Backend Engineering Project Portfolio</w:t>
      </w:r>
    </w:p>
    <w:p>
      <w:r>
        <w:t>📧 imakashrandhawa@gmail.com | 📱 647-615-0058</w:t>
      </w:r>
    </w:p>
    <w:p>
      <w:r>
        <w:t>🔗 LinkedIn: https://www.linkedin.com/in/imakashrandhawa | GitHub: https://github.com/imakashrandhawa</w:t>
      </w:r>
    </w:p>
    <w:p>
      <w:pPr>
        <w:pStyle w:val="Heading2"/>
      </w:pPr>
      <w:r>
        <w:t>1. AI-Powered Budget Advisor (Backend Architecture &amp; Deployment)</w:t>
      </w:r>
    </w:p>
    <w:p>
      <w:r>
        <w:t>Ongoing</w:t>
      </w:r>
    </w:p>
    <w:p>
      <w:r>
        <w:t>Objective: Develop a secure and scalable backend for real-time financial tracking and advice.</w:t>
      </w:r>
    </w:p>
    <w:p>
      <w:r>
        <w:t>Technologies: Python, Flask, Plaid API, AWS EC2, AWS RDS (MySQL), Docker, Kubernetes, GitHub Actions (CI/CD).</w:t>
      </w:r>
    </w:p>
    <w:p>
      <w:r>
        <w:t>Key Contributions:</w:t>
      </w:r>
    </w:p>
    <w:p>
      <w:r>
        <w:t>- Designed backend microservices for transaction categorization and analysis.</w:t>
        <w:br/>
        <w:t>- Containerized services using Docker and orchestrated them via Kubernetes for scalability and fault tolerance.</w:t>
        <w:br/>
        <w:t>- Implemented AWS RDS for relational data storage with optimized queries.</w:t>
        <w:br/>
        <w:t>- Built CI/CD pipelines with GitHub Actions for automated testing, builds, and deployments.</w:t>
      </w:r>
    </w:p>
    <w:p>
      <w:r>
        <w:t>Outcome: Achieved a scalable, cloud-native backend architecture capable of handling secure, high-volume API requests.</w:t>
      </w:r>
    </w:p>
    <w:p>
      <w:pPr>
        <w:pStyle w:val="Heading2"/>
      </w:pPr>
      <w:r>
        <w:t>2. iOS Messaging App Backend (Cloud Integration)</w:t>
      </w:r>
    </w:p>
    <w:p>
      <w:r>
        <w:t>2024</w:t>
      </w:r>
    </w:p>
    <w:p>
      <w:r>
        <w:t>Objective: Provide real-time, scalable messaging backend for cross-platform Flutter app.</w:t>
      </w:r>
    </w:p>
    <w:p>
      <w:r>
        <w:t>Technologies: Firebase, AWS S3, Python, Docker.</w:t>
      </w:r>
    </w:p>
    <w:p>
      <w:r>
        <w:t>Key Contributions:</w:t>
      </w:r>
    </w:p>
    <w:p>
      <w:r>
        <w:t>- Integrated AWS S3 for media file storage with secure access control.</w:t>
        <w:br/>
        <w:t>- Designed real-time messaging backend leveraging Firebase’s sync features.</w:t>
        <w:br/>
        <w:t>- Performed load testing and containerized backend components for portability.</w:t>
      </w:r>
    </w:p>
    <w:p>
      <w:r>
        <w:t>Outcome: Delivered a backend capable of supporting high-user concurrency while maintaining low latency.</w:t>
      </w:r>
    </w:p>
    <w:p>
      <w:pPr>
        <w:pStyle w:val="Heading2"/>
      </w:pPr>
      <w:r>
        <w:t>3. Distributed Algorithm Testing Environment (Floyd-Warshall)</w:t>
      </w:r>
    </w:p>
    <w:p>
      <w:r>
        <w:t>2024</w:t>
      </w:r>
    </w:p>
    <w:p>
      <w:r>
        <w:t>Objective: Implement and benchmark Floyd-Warshall algorithm in distributed testing environments.</w:t>
      </w:r>
    </w:p>
    <w:p>
      <w:r>
        <w:t>Technologies: Python, Docker, Bash scripting.</w:t>
      </w:r>
    </w:p>
    <w:p>
      <w:r>
        <w:t>Key Contributions:</w:t>
      </w:r>
    </w:p>
    <w:p>
      <w:r>
        <w:t>- Developed shortest-path algorithm implementation optimized for large graph datasets.</w:t>
        <w:br/>
        <w:t>- Created containerized test environments with Docker for reproducible benchmarks.</w:t>
        <w:br/>
        <w:t>- Automated multiple test runs with shell scripts to evaluate performance.</w:t>
      </w:r>
    </w:p>
    <w:p>
      <w:r>
        <w:t>Outcome: Produced performance benchmarks demonstrating efficiency gains on large datasets.</w:t>
      </w:r>
    </w:p>
    <w:p>
      <w:r>
        <w:t>Note: Additional projects and source code are available on GitHub: github.com/imakashrandhawa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